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536" w:rsidRPr="002C52BA" w:rsidRDefault="00D212F4">
      <w:pPr>
        <w:pStyle w:val="NoSpacing"/>
        <w:rPr>
          <w:rFonts w:ascii="Times New Roman" w:hAnsi="Times New Roman"/>
          <w:b/>
          <w:color w:val="auto"/>
          <w:sz w:val="36"/>
        </w:rPr>
      </w:pPr>
      <w:r w:rsidRPr="002C52BA">
        <w:rPr>
          <w:rFonts w:ascii="Times New Roman" w:hAnsi="Times New Roman"/>
          <w:b/>
          <w:color w:val="auto"/>
          <w:sz w:val="36"/>
        </w:rPr>
        <w:t>Roberto I. Diaz</w:t>
      </w:r>
    </w:p>
    <w:p w:rsidR="00D212F4" w:rsidRPr="00455763" w:rsidRDefault="00D212F4" w:rsidP="00D212F4">
      <w:pPr>
        <w:pStyle w:val="NoSpacing"/>
        <w:jc w:val="right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8"/>
        </w:rPr>
        <w:br w:type="column"/>
      </w:r>
      <w:r w:rsidRPr="00455763">
        <w:rPr>
          <w:rFonts w:ascii="Times New Roman" w:hAnsi="Times New Roman"/>
          <w:color w:val="auto"/>
          <w:sz w:val="24"/>
        </w:rPr>
        <w:lastRenderedPageBreak/>
        <w:t>rdiaz@wwrfresource.com</w:t>
      </w:r>
    </w:p>
    <w:p w:rsidR="00D212F4" w:rsidRPr="00455763" w:rsidRDefault="00844743" w:rsidP="00D212F4">
      <w:pPr>
        <w:pStyle w:val="NoSpacing"/>
        <w:jc w:val="right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i/>
          <w:color w:val="auto"/>
          <w:sz w:val="24"/>
        </w:rPr>
        <w:t>Mobile</w:t>
      </w:r>
      <w:r w:rsidR="00D212F4" w:rsidRPr="00455763">
        <w:rPr>
          <w:rFonts w:ascii="Times New Roman" w:hAnsi="Times New Roman"/>
          <w:i/>
          <w:color w:val="auto"/>
          <w:sz w:val="24"/>
        </w:rPr>
        <w:t xml:space="preserve">: </w:t>
      </w:r>
      <w:bookmarkStart w:id="0" w:name="_GoBack"/>
      <w:r>
        <w:rPr>
          <w:rFonts w:ascii="Times New Roman" w:hAnsi="Times New Roman"/>
          <w:color w:val="auto"/>
          <w:sz w:val="24"/>
        </w:rPr>
        <w:t>(316) 573-6392</w:t>
      </w:r>
      <w:bookmarkEnd w:id="0"/>
    </w:p>
    <w:p w:rsidR="00D212F4" w:rsidRPr="00455763" w:rsidRDefault="00D212F4" w:rsidP="00D212F4">
      <w:pPr>
        <w:pStyle w:val="NoSpacing"/>
        <w:jc w:val="right"/>
        <w:rPr>
          <w:rFonts w:ascii="Times New Roman" w:hAnsi="Times New Roman"/>
          <w:color w:val="auto"/>
          <w:sz w:val="24"/>
        </w:rPr>
        <w:sectPr w:rsidR="00D212F4" w:rsidRPr="00455763" w:rsidSect="00D212F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455763">
        <w:rPr>
          <w:rFonts w:ascii="Times New Roman" w:hAnsi="Times New Roman"/>
          <w:color w:val="auto"/>
          <w:sz w:val="24"/>
        </w:rPr>
        <w:t>401 S. Emporia Wichita, KS 67202</w:t>
      </w:r>
    </w:p>
    <w:p w:rsidR="00D212F4" w:rsidRPr="00D212F4" w:rsidRDefault="00D212F4" w:rsidP="00D212F4">
      <w:pPr>
        <w:pStyle w:val="Section"/>
        <w:spacing w:before="100" w:beforeAutospacing="1"/>
        <w:rPr>
          <w:rFonts w:ascii="Times New Roman" w:hAnsi="Times New Roman"/>
          <w:color w:val="auto"/>
          <w:szCs w:val="24"/>
        </w:rPr>
      </w:pPr>
      <w:r w:rsidRPr="00D212F4">
        <w:rPr>
          <w:rFonts w:ascii="Times New Roman" w:hAnsi="Times New Roman"/>
          <w:color w:val="auto"/>
          <w:szCs w:val="24"/>
        </w:rPr>
        <w:lastRenderedPageBreak/>
        <w:t>Summary of Qualifications</w:t>
      </w:r>
    </w:p>
    <w:p w:rsidR="00D212F4" w:rsidRPr="00C407AB" w:rsidRDefault="00D212F4" w:rsidP="00C407AB">
      <w:pPr>
        <w:pStyle w:val="ListParagraph"/>
        <w:numPr>
          <w:ilvl w:val="0"/>
          <w:numId w:val="35"/>
        </w:numPr>
        <w:rPr>
          <w:rFonts w:ascii="Times New Roman" w:hAnsi="Times New Roman"/>
          <w:color w:val="auto"/>
          <w:sz w:val="24"/>
          <w:szCs w:val="24"/>
        </w:rPr>
      </w:pPr>
      <w:r w:rsidRPr="00C407AB">
        <w:rPr>
          <w:rFonts w:ascii="Times New Roman" w:hAnsi="Times New Roman"/>
          <w:color w:val="auto"/>
          <w:sz w:val="24"/>
          <w:szCs w:val="24"/>
        </w:rPr>
        <w:t xml:space="preserve">Ambitious food service worker with </w:t>
      </w:r>
      <w:proofErr w:type="gramStart"/>
      <w:r w:rsidRPr="00C407AB">
        <w:rPr>
          <w:rFonts w:ascii="Times New Roman" w:hAnsi="Times New Roman"/>
          <w:color w:val="auto"/>
          <w:sz w:val="24"/>
          <w:szCs w:val="24"/>
        </w:rPr>
        <w:t>introductory  knowledge</w:t>
      </w:r>
      <w:proofErr w:type="gramEnd"/>
      <w:r w:rsidRPr="00C407AB">
        <w:rPr>
          <w:rFonts w:ascii="Times New Roman" w:hAnsi="Times New Roman"/>
          <w:color w:val="auto"/>
          <w:sz w:val="24"/>
          <w:szCs w:val="24"/>
        </w:rPr>
        <w:t xml:space="preserve"> of cooking and cleaning duties.</w:t>
      </w:r>
    </w:p>
    <w:p w:rsidR="00D212F4" w:rsidRPr="00C407AB" w:rsidRDefault="00D212F4" w:rsidP="00C407AB">
      <w:pPr>
        <w:pStyle w:val="ListParagraph"/>
        <w:numPr>
          <w:ilvl w:val="0"/>
          <w:numId w:val="35"/>
        </w:numPr>
        <w:rPr>
          <w:rFonts w:ascii="Times New Roman" w:hAnsi="Times New Roman"/>
          <w:color w:val="auto"/>
          <w:sz w:val="24"/>
          <w:szCs w:val="24"/>
        </w:rPr>
      </w:pPr>
      <w:r w:rsidRPr="00C407AB">
        <w:rPr>
          <w:rFonts w:ascii="Times New Roman" w:hAnsi="Times New Roman"/>
          <w:color w:val="auto"/>
          <w:sz w:val="24"/>
          <w:szCs w:val="24"/>
        </w:rPr>
        <w:t>Available, accountable, dependable and work ready.</w:t>
      </w:r>
    </w:p>
    <w:p w:rsidR="00C407AB" w:rsidRPr="00C407AB" w:rsidRDefault="00D212F4" w:rsidP="00C407AB">
      <w:pPr>
        <w:pStyle w:val="ListParagraph"/>
        <w:numPr>
          <w:ilvl w:val="0"/>
          <w:numId w:val="35"/>
        </w:numPr>
        <w:rPr>
          <w:rFonts w:ascii="Times New Roman" w:hAnsi="Times New Roman"/>
          <w:color w:val="auto"/>
          <w:sz w:val="24"/>
          <w:szCs w:val="24"/>
        </w:rPr>
      </w:pPr>
      <w:r w:rsidRPr="00C407AB">
        <w:rPr>
          <w:rFonts w:ascii="Times New Roman" w:hAnsi="Times New Roman"/>
          <w:color w:val="auto"/>
          <w:sz w:val="24"/>
          <w:szCs w:val="24"/>
        </w:rPr>
        <w:t xml:space="preserve">Understands how to organize </w:t>
      </w:r>
      <w:r w:rsidR="00C407AB" w:rsidRPr="00C407AB">
        <w:rPr>
          <w:rFonts w:ascii="Times New Roman" w:hAnsi="Times New Roman"/>
          <w:color w:val="auto"/>
          <w:sz w:val="24"/>
          <w:szCs w:val="24"/>
        </w:rPr>
        <w:t xml:space="preserve">stockrooms </w:t>
      </w:r>
      <w:r w:rsidRPr="00C407AB">
        <w:rPr>
          <w:rFonts w:ascii="Times New Roman" w:hAnsi="Times New Roman"/>
          <w:color w:val="auto"/>
          <w:sz w:val="24"/>
          <w:szCs w:val="24"/>
        </w:rPr>
        <w:t xml:space="preserve">and execute </w:t>
      </w:r>
      <w:r w:rsidR="00C407AB" w:rsidRPr="00C407AB">
        <w:rPr>
          <w:rFonts w:ascii="Times New Roman" w:hAnsi="Times New Roman"/>
          <w:color w:val="auto"/>
          <w:sz w:val="24"/>
          <w:szCs w:val="24"/>
        </w:rPr>
        <w:t>routine tasks such as cleaning.</w:t>
      </w:r>
    </w:p>
    <w:p w:rsidR="00C407AB" w:rsidRPr="00C407AB" w:rsidRDefault="00C407AB" w:rsidP="00C407AB">
      <w:pPr>
        <w:pStyle w:val="ListParagraph"/>
        <w:numPr>
          <w:ilvl w:val="0"/>
          <w:numId w:val="35"/>
        </w:numPr>
        <w:rPr>
          <w:rFonts w:ascii="Times New Roman" w:hAnsi="Times New Roman"/>
          <w:color w:val="auto"/>
          <w:sz w:val="24"/>
          <w:szCs w:val="24"/>
        </w:rPr>
      </w:pPr>
      <w:r w:rsidRPr="00C407AB">
        <w:rPr>
          <w:rFonts w:ascii="Times New Roman" w:hAnsi="Times New Roman"/>
          <w:color w:val="auto"/>
          <w:sz w:val="24"/>
          <w:szCs w:val="24"/>
        </w:rPr>
        <w:t>Enjoys working with others at all levels to learn and help learn new duties.</w:t>
      </w:r>
    </w:p>
    <w:p w:rsidR="00D212F4" w:rsidRPr="00D212F4" w:rsidRDefault="00D212F4" w:rsidP="00D212F4">
      <w:pPr>
        <w:pStyle w:val="Section"/>
        <w:rPr>
          <w:rFonts w:ascii="Times New Roman" w:hAnsi="Times New Roman"/>
          <w:color w:val="auto"/>
          <w:szCs w:val="24"/>
        </w:rPr>
      </w:pPr>
      <w:r w:rsidRPr="00D212F4">
        <w:rPr>
          <w:rFonts w:ascii="Times New Roman" w:hAnsi="Times New Roman"/>
          <w:color w:val="auto"/>
          <w:szCs w:val="24"/>
        </w:rPr>
        <w:t>Skills</w:t>
      </w:r>
    </w:p>
    <w:p w:rsidR="00D212F4" w:rsidRPr="00D212F4" w:rsidRDefault="00D212F4" w:rsidP="00D212F4">
      <w:pPr>
        <w:pStyle w:val="ListBullet"/>
        <w:numPr>
          <w:ilvl w:val="0"/>
          <w:numId w:val="34"/>
        </w:num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Safety &amp; health code standards</w:t>
      </w:r>
    </w:p>
    <w:p w:rsidR="00D212F4" w:rsidRPr="00D212F4" w:rsidRDefault="00D212F4" w:rsidP="00D212F4">
      <w:pPr>
        <w:pStyle w:val="ListBullet"/>
        <w:numPr>
          <w:ilvl w:val="0"/>
          <w:numId w:val="34"/>
        </w:numPr>
        <w:rPr>
          <w:rFonts w:ascii="Times New Roman" w:hAnsi="Times New Roman"/>
          <w:color w:val="auto"/>
          <w:sz w:val="24"/>
          <w:szCs w:val="24"/>
        </w:rPr>
      </w:pPr>
      <w:r w:rsidRPr="00D212F4">
        <w:rPr>
          <w:rFonts w:ascii="Times New Roman" w:hAnsi="Times New Roman"/>
          <w:color w:val="auto"/>
          <w:sz w:val="24"/>
          <w:szCs w:val="24"/>
        </w:rPr>
        <w:t>Flat iron skillet</w:t>
      </w:r>
      <w:r>
        <w:rPr>
          <w:rFonts w:ascii="Times New Roman" w:hAnsi="Times New Roman"/>
          <w:color w:val="auto"/>
          <w:sz w:val="24"/>
          <w:szCs w:val="24"/>
        </w:rPr>
        <w:t>s</w:t>
      </w:r>
    </w:p>
    <w:p w:rsidR="00D212F4" w:rsidRPr="00D212F4" w:rsidRDefault="00D212F4" w:rsidP="00D212F4">
      <w:pPr>
        <w:pStyle w:val="ListBullet"/>
        <w:numPr>
          <w:ilvl w:val="0"/>
          <w:numId w:val="34"/>
        </w:num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Fryers, flattops and grills</w:t>
      </w:r>
    </w:p>
    <w:p w:rsidR="00D212F4" w:rsidRPr="00D212F4" w:rsidRDefault="00D212F4" w:rsidP="00D212F4">
      <w:pPr>
        <w:pStyle w:val="ListBullet"/>
        <w:numPr>
          <w:ilvl w:val="0"/>
          <w:numId w:val="34"/>
        </w:numPr>
        <w:tabs>
          <w:tab w:val="left" w:pos="361"/>
        </w:tabs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Multitasking</w:t>
      </w:r>
    </w:p>
    <w:p w:rsidR="00D212F4" w:rsidRDefault="00D212F4">
      <w:pPr>
        <w:pStyle w:val="Section"/>
        <w:spacing w:after="0"/>
        <w:rPr>
          <w:rFonts w:ascii="Times New Roman" w:hAnsi="Times New Roman"/>
          <w:color w:val="auto"/>
          <w:szCs w:val="24"/>
        </w:rPr>
      </w:pPr>
      <w:r w:rsidRPr="00D212F4">
        <w:rPr>
          <w:rFonts w:ascii="Times New Roman" w:hAnsi="Times New Roman"/>
          <w:color w:val="auto"/>
          <w:szCs w:val="24"/>
        </w:rPr>
        <w:t>Experience</w:t>
      </w:r>
    </w:p>
    <w:p w:rsidR="005F58FB" w:rsidRDefault="005F58FB" w:rsidP="008E6807">
      <w:pPr>
        <w:tabs>
          <w:tab w:val="left" w:pos="2880"/>
          <w:tab w:val="left" w:pos="5760"/>
          <w:tab w:val="right" w:pos="93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Custodian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b/>
          <w:sz w:val="24"/>
        </w:rPr>
        <w:t>State of Kansas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Winfield, KS</w:t>
      </w:r>
      <w:r>
        <w:rPr>
          <w:rFonts w:ascii="Times New Roman" w:hAnsi="Times New Roman"/>
          <w:sz w:val="24"/>
        </w:rPr>
        <w:tab/>
        <w:t>2017</w:t>
      </w:r>
    </w:p>
    <w:p w:rsidR="005F58FB" w:rsidRPr="008D2481" w:rsidRDefault="005F58FB" w:rsidP="008D2481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</w:rPr>
      </w:pPr>
      <w:r w:rsidRPr="008D2481">
        <w:rPr>
          <w:rFonts w:ascii="Times New Roman" w:hAnsi="Times New Roman"/>
          <w:sz w:val="24"/>
        </w:rPr>
        <w:t xml:space="preserve">Cleaned public areas </w:t>
      </w:r>
      <w:proofErr w:type="gramStart"/>
      <w:r w:rsidRPr="008D2481">
        <w:rPr>
          <w:rFonts w:ascii="Times New Roman" w:hAnsi="Times New Roman"/>
          <w:sz w:val="24"/>
        </w:rPr>
        <w:t>an</w:t>
      </w:r>
      <w:proofErr w:type="gramEnd"/>
      <w:r w:rsidRPr="008D2481">
        <w:rPr>
          <w:rFonts w:ascii="Times New Roman" w:hAnsi="Times New Roman"/>
          <w:sz w:val="24"/>
        </w:rPr>
        <w:t xml:space="preserve"> restrooms according to specific</w:t>
      </w:r>
      <w:r w:rsidR="008D2481" w:rsidRPr="008D2481">
        <w:rPr>
          <w:rFonts w:ascii="Times New Roman" w:hAnsi="Times New Roman"/>
          <w:sz w:val="24"/>
        </w:rPr>
        <w:t>ations.</w:t>
      </w:r>
    </w:p>
    <w:p w:rsidR="008D2481" w:rsidRPr="008D2481" w:rsidRDefault="008D2481" w:rsidP="008D2481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</w:rPr>
      </w:pPr>
      <w:r w:rsidRPr="008D2481">
        <w:rPr>
          <w:rFonts w:ascii="Times New Roman" w:hAnsi="Times New Roman"/>
          <w:sz w:val="24"/>
        </w:rPr>
        <w:t>Maintained stock for restrooms and offices.</w:t>
      </w:r>
    </w:p>
    <w:p w:rsidR="008D2481" w:rsidRPr="008D2481" w:rsidRDefault="008D2481" w:rsidP="008D2481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</w:rPr>
      </w:pPr>
      <w:r w:rsidRPr="008D2481">
        <w:rPr>
          <w:rFonts w:ascii="Times New Roman" w:hAnsi="Times New Roman"/>
          <w:sz w:val="24"/>
        </w:rPr>
        <w:t>Swept, moped, and dusted floors and other surfaces.</w:t>
      </w:r>
    </w:p>
    <w:p w:rsidR="00C407AB" w:rsidRPr="005F58FB" w:rsidRDefault="00C407AB" w:rsidP="008E6807">
      <w:pPr>
        <w:tabs>
          <w:tab w:val="left" w:pos="2880"/>
          <w:tab w:val="left" w:pos="5760"/>
          <w:tab w:val="right" w:pos="9360"/>
        </w:tabs>
        <w:rPr>
          <w:rFonts w:ascii="Times New Roman" w:hAnsi="Times New Roman"/>
          <w:sz w:val="24"/>
        </w:rPr>
      </w:pPr>
      <w:r w:rsidRPr="005F58FB">
        <w:rPr>
          <w:rFonts w:ascii="Times New Roman" w:hAnsi="Times New Roman"/>
          <w:i/>
          <w:sz w:val="24"/>
        </w:rPr>
        <w:t>Groundskeeper</w:t>
      </w:r>
      <w:r w:rsidRPr="005F58FB">
        <w:rPr>
          <w:rFonts w:ascii="Times New Roman" w:hAnsi="Times New Roman"/>
          <w:sz w:val="24"/>
        </w:rPr>
        <w:tab/>
      </w:r>
      <w:r w:rsidRPr="005F58FB">
        <w:rPr>
          <w:rFonts w:ascii="Times New Roman" w:hAnsi="Times New Roman"/>
          <w:b/>
          <w:sz w:val="24"/>
        </w:rPr>
        <w:t>State of Kansas</w:t>
      </w:r>
      <w:r w:rsidRPr="005F58FB">
        <w:rPr>
          <w:rFonts w:ascii="Times New Roman" w:hAnsi="Times New Roman"/>
          <w:sz w:val="24"/>
        </w:rPr>
        <w:tab/>
        <w:t>Winfield, KS</w:t>
      </w:r>
      <w:r w:rsidRPr="005F58FB">
        <w:rPr>
          <w:rFonts w:ascii="Times New Roman" w:hAnsi="Times New Roman"/>
          <w:sz w:val="24"/>
        </w:rPr>
        <w:tab/>
        <w:t>2016-2017</w:t>
      </w:r>
    </w:p>
    <w:p w:rsidR="005F58FB" w:rsidRPr="005F58FB" w:rsidRDefault="005F58FB" w:rsidP="005F58FB">
      <w:pPr>
        <w:pStyle w:val="ListParagraph"/>
        <w:numPr>
          <w:ilvl w:val="0"/>
          <w:numId w:val="36"/>
        </w:numPr>
        <w:rPr>
          <w:rFonts w:ascii="Times New Roman" w:hAnsi="Times New Roman"/>
          <w:sz w:val="24"/>
        </w:rPr>
      </w:pPr>
      <w:r w:rsidRPr="005F58FB">
        <w:rPr>
          <w:rFonts w:ascii="Times New Roman" w:hAnsi="Times New Roman"/>
          <w:sz w:val="24"/>
        </w:rPr>
        <w:t>Maintained grassy areas around buildings by mowing grass, weed eating, and trimming.</w:t>
      </w:r>
    </w:p>
    <w:p w:rsidR="005F58FB" w:rsidRPr="005F58FB" w:rsidRDefault="005F58FB" w:rsidP="005F58FB">
      <w:pPr>
        <w:pStyle w:val="ListParagraph"/>
        <w:numPr>
          <w:ilvl w:val="0"/>
          <w:numId w:val="36"/>
        </w:numPr>
        <w:rPr>
          <w:rFonts w:ascii="Times New Roman" w:hAnsi="Times New Roman"/>
          <w:sz w:val="24"/>
        </w:rPr>
      </w:pPr>
      <w:r w:rsidRPr="005F58FB">
        <w:rPr>
          <w:rFonts w:ascii="Times New Roman" w:hAnsi="Times New Roman"/>
          <w:sz w:val="24"/>
        </w:rPr>
        <w:t xml:space="preserve">Operated various lawn care equipment including mowers, </w:t>
      </w:r>
      <w:proofErr w:type="spellStart"/>
      <w:r w:rsidRPr="005F58FB">
        <w:rPr>
          <w:rFonts w:ascii="Times New Roman" w:hAnsi="Times New Roman"/>
          <w:sz w:val="24"/>
        </w:rPr>
        <w:t>edgers</w:t>
      </w:r>
      <w:proofErr w:type="spellEnd"/>
      <w:r w:rsidRPr="005F58FB">
        <w:rPr>
          <w:rFonts w:ascii="Times New Roman" w:hAnsi="Times New Roman"/>
          <w:sz w:val="24"/>
        </w:rPr>
        <w:t>, and trimmers.</w:t>
      </w:r>
    </w:p>
    <w:p w:rsidR="005F58FB" w:rsidRPr="005F58FB" w:rsidRDefault="005F58FB" w:rsidP="005F58FB">
      <w:pPr>
        <w:pStyle w:val="ListParagraph"/>
        <w:numPr>
          <w:ilvl w:val="0"/>
          <w:numId w:val="36"/>
        </w:numPr>
        <w:rPr>
          <w:rFonts w:ascii="Times New Roman" w:hAnsi="Times New Roman"/>
          <w:sz w:val="24"/>
        </w:rPr>
      </w:pPr>
      <w:r w:rsidRPr="005F58FB">
        <w:rPr>
          <w:rFonts w:ascii="Times New Roman" w:hAnsi="Times New Roman"/>
          <w:sz w:val="24"/>
        </w:rPr>
        <w:t>Ensured beautification of grounds by gathering and removing debris and litter.</w:t>
      </w:r>
    </w:p>
    <w:p w:rsidR="00D212F4" w:rsidRPr="00D212F4" w:rsidRDefault="00D212F4" w:rsidP="008E6807">
      <w:pPr>
        <w:tabs>
          <w:tab w:val="left" w:pos="2880"/>
          <w:tab w:val="left" w:pos="5760"/>
          <w:tab w:val="right" w:pos="9360"/>
        </w:tabs>
        <w:rPr>
          <w:rStyle w:val="SubsectionDateChar"/>
          <w:rFonts w:ascii="Times New Roman" w:hAnsi="Times New Roman"/>
          <w:color w:val="auto"/>
          <w:sz w:val="24"/>
          <w:szCs w:val="24"/>
        </w:rPr>
      </w:pPr>
      <w:r w:rsidRPr="00D212F4">
        <w:rPr>
          <w:rStyle w:val="SubsectionDateChar"/>
          <w:rFonts w:ascii="Times New Roman" w:hAnsi="Times New Roman"/>
          <w:b w:val="0"/>
          <w:bCs/>
          <w:i/>
          <w:color w:val="auto"/>
          <w:sz w:val="24"/>
          <w:szCs w:val="24"/>
        </w:rPr>
        <w:t>Cook</w:t>
      </w:r>
      <w:r w:rsidR="005F58FB">
        <w:rPr>
          <w:rStyle w:val="SubsectionDateChar"/>
          <w:rFonts w:ascii="Times New Roman" w:hAnsi="Times New Roman"/>
          <w:b w:val="0"/>
          <w:bCs/>
          <w:color w:val="auto"/>
          <w:sz w:val="24"/>
          <w:szCs w:val="24"/>
        </w:rPr>
        <w:tab/>
      </w:r>
      <w:r>
        <w:rPr>
          <w:rStyle w:val="SubsectionDateChar"/>
          <w:rFonts w:ascii="Times New Roman" w:hAnsi="Times New Roman"/>
          <w:color w:val="auto"/>
          <w:sz w:val="24"/>
          <w:szCs w:val="24"/>
        </w:rPr>
        <w:t xml:space="preserve">El </w:t>
      </w:r>
      <w:proofErr w:type="spellStart"/>
      <w:r>
        <w:rPr>
          <w:rStyle w:val="SubsectionDateChar"/>
          <w:rFonts w:ascii="Times New Roman" w:hAnsi="Times New Roman"/>
          <w:color w:val="auto"/>
          <w:sz w:val="24"/>
          <w:szCs w:val="24"/>
        </w:rPr>
        <w:t>Ranchito</w:t>
      </w:r>
      <w:proofErr w:type="spellEnd"/>
      <w:r>
        <w:rPr>
          <w:rStyle w:val="SubsectionDateChar"/>
          <w:rFonts w:ascii="Times New Roman" w:hAnsi="Times New Roman"/>
          <w:color w:val="auto"/>
          <w:sz w:val="24"/>
          <w:szCs w:val="24"/>
        </w:rPr>
        <w:tab/>
      </w:r>
      <w:r w:rsidRPr="00D212F4">
        <w:rPr>
          <w:rStyle w:val="SubsectionDateChar"/>
          <w:rFonts w:ascii="Times New Roman" w:hAnsi="Times New Roman"/>
          <w:b w:val="0"/>
          <w:color w:val="auto"/>
          <w:sz w:val="24"/>
          <w:szCs w:val="24"/>
        </w:rPr>
        <w:t>Kansas City, KS</w:t>
      </w:r>
      <w:r w:rsidRPr="00D212F4">
        <w:rPr>
          <w:rStyle w:val="SubsectionDateChar"/>
          <w:rFonts w:ascii="Times New Roman" w:hAnsi="Times New Roman"/>
          <w:b w:val="0"/>
          <w:color w:val="auto"/>
          <w:sz w:val="24"/>
          <w:szCs w:val="24"/>
        </w:rPr>
        <w:tab/>
        <w:t>2013 to 2015</w:t>
      </w:r>
    </w:p>
    <w:p w:rsidR="008D2481" w:rsidRDefault="00D212F4" w:rsidP="008D2481">
      <w:pPr>
        <w:pStyle w:val="Subsection"/>
        <w:numPr>
          <w:ilvl w:val="0"/>
          <w:numId w:val="38"/>
        </w:numPr>
        <w:spacing w:after="0"/>
        <w:rPr>
          <w:rStyle w:val="SubsectionDateChar"/>
          <w:rFonts w:ascii="Times New Roman" w:hAnsi="Times New Roman"/>
          <w:color w:val="auto"/>
          <w:sz w:val="24"/>
          <w:szCs w:val="24"/>
        </w:rPr>
      </w:pPr>
      <w:r w:rsidRPr="00D212F4">
        <w:rPr>
          <w:rStyle w:val="SubsectionDateChar"/>
          <w:rFonts w:ascii="Times New Roman" w:hAnsi="Times New Roman"/>
          <w:color w:val="auto"/>
          <w:sz w:val="24"/>
          <w:szCs w:val="24"/>
        </w:rPr>
        <w:t xml:space="preserve">Prepared food products and delegated tasks through effective management principles in order to fill orders efficiently. </w:t>
      </w:r>
    </w:p>
    <w:p w:rsidR="00D212F4" w:rsidRPr="00D212F4" w:rsidRDefault="00D212F4" w:rsidP="008D2481">
      <w:pPr>
        <w:pStyle w:val="Subsection"/>
        <w:numPr>
          <w:ilvl w:val="0"/>
          <w:numId w:val="38"/>
        </w:numPr>
        <w:spacing w:after="0"/>
        <w:rPr>
          <w:rStyle w:val="SubsectionDateChar"/>
          <w:rFonts w:ascii="Times New Roman" w:hAnsi="Times New Roman"/>
          <w:color w:val="auto"/>
          <w:sz w:val="24"/>
          <w:szCs w:val="24"/>
        </w:rPr>
      </w:pPr>
      <w:r w:rsidRPr="00D212F4">
        <w:rPr>
          <w:rStyle w:val="SubsectionDateChar"/>
          <w:rFonts w:ascii="Times New Roman" w:hAnsi="Times New Roman"/>
          <w:color w:val="auto"/>
          <w:sz w:val="24"/>
          <w:szCs w:val="24"/>
        </w:rPr>
        <w:t>Worked with ownership to properly train new employees and maintain a high quality product on a daily basis.</w:t>
      </w:r>
    </w:p>
    <w:p w:rsidR="00D212F4" w:rsidRPr="00D212F4" w:rsidRDefault="00D212F4">
      <w:pPr>
        <w:pStyle w:val="Subsection"/>
        <w:spacing w:after="0"/>
        <w:rPr>
          <w:rStyle w:val="SubsectionDateChar"/>
          <w:rFonts w:ascii="Times New Roman" w:hAnsi="Times New Roman"/>
          <w:color w:val="auto"/>
          <w:sz w:val="24"/>
          <w:szCs w:val="24"/>
        </w:rPr>
      </w:pPr>
    </w:p>
    <w:p w:rsidR="00D212F4" w:rsidRPr="00D212F4" w:rsidRDefault="00D212F4" w:rsidP="008E6807">
      <w:pPr>
        <w:tabs>
          <w:tab w:val="left" w:pos="2880"/>
          <w:tab w:val="left" w:pos="5760"/>
          <w:tab w:val="right" w:pos="9360"/>
        </w:tabs>
        <w:rPr>
          <w:rStyle w:val="SubsectionDateChar"/>
          <w:rFonts w:ascii="Times New Roman" w:hAnsi="Times New Roman"/>
          <w:i/>
          <w:color w:val="auto"/>
          <w:sz w:val="24"/>
          <w:szCs w:val="24"/>
        </w:rPr>
      </w:pPr>
      <w:r w:rsidRPr="00D212F4">
        <w:rPr>
          <w:rStyle w:val="SubsectionDateChar"/>
          <w:rFonts w:ascii="Times New Roman" w:hAnsi="Times New Roman"/>
          <w:b w:val="0"/>
          <w:i/>
          <w:color w:val="auto"/>
          <w:sz w:val="24"/>
          <w:szCs w:val="24"/>
        </w:rPr>
        <w:t>Cook</w:t>
      </w:r>
      <w:r>
        <w:rPr>
          <w:rStyle w:val="SubsectionDateChar"/>
          <w:rFonts w:ascii="Times New Roman" w:hAnsi="Times New Roman"/>
          <w:color w:val="auto"/>
          <w:sz w:val="24"/>
          <w:szCs w:val="24"/>
        </w:rPr>
        <w:tab/>
      </w:r>
      <w:proofErr w:type="spellStart"/>
      <w:r w:rsidRPr="00D212F4">
        <w:rPr>
          <w:rStyle w:val="SubsectionDateChar"/>
          <w:rFonts w:ascii="Times New Roman" w:hAnsi="Times New Roman"/>
          <w:color w:val="auto"/>
          <w:sz w:val="24"/>
          <w:szCs w:val="24"/>
        </w:rPr>
        <w:t>Wafflehouse</w:t>
      </w:r>
      <w:proofErr w:type="spellEnd"/>
      <w:r>
        <w:rPr>
          <w:rStyle w:val="SubsectionDateChar"/>
          <w:rFonts w:ascii="Times New Roman" w:hAnsi="Times New Roman"/>
          <w:b w:val="0"/>
          <w:color w:val="auto"/>
          <w:sz w:val="24"/>
          <w:szCs w:val="24"/>
        </w:rPr>
        <w:tab/>
        <w:t>Kansas City, KS</w:t>
      </w:r>
      <w:r>
        <w:rPr>
          <w:rStyle w:val="SubsectionDateChar"/>
          <w:rFonts w:ascii="Times New Roman" w:hAnsi="Times New Roman"/>
          <w:b w:val="0"/>
          <w:color w:val="auto"/>
          <w:sz w:val="24"/>
          <w:szCs w:val="24"/>
        </w:rPr>
        <w:tab/>
      </w:r>
      <w:r w:rsidRPr="00D212F4">
        <w:rPr>
          <w:rStyle w:val="SubsectionDateChar"/>
          <w:rFonts w:ascii="Times New Roman" w:hAnsi="Times New Roman"/>
          <w:b w:val="0"/>
          <w:color w:val="auto"/>
          <w:sz w:val="24"/>
          <w:szCs w:val="24"/>
        </w:rPr>
        <w:t>2008 to 2009</w:t>
      </w:r>
    </w:p>
    <w:p w:rsidR="008D2481" w:rsidRDefault="008D2481" w:rsidP="008D2481">
      <w:pPr>
        <w:pStyle w:val="SubsectionText"/>
        <w:numPr>
          <w:ilvl w:val="0"/>
          <w:numId w:val="39"/>
        </w:num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Oversaw all food prep before and during each shift.</w:t>
      </w:r>
    </w:p>
    <w:p w:rsidR="00101536" w:rsidRPr="00D212F4" w:rsidRDefault="008D2481" w:rsidP="008D2481">
      <w:pPr>
        <w:pStyle w:val="SubsectionText"/>
        <w:numPr>
          <w:ilvl w:val="0"/>
          <w:numId w:val="39"/>
        </w:num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Maintained </w:t>
      </w:r>
      <w:r w:rsidR="00D212F4" w:rsidRPr="00D212F4">
        <w:rPr>
          <w:rFonts w:ascii="Times New Roman" w:hAnsi="Times New Roman"/>
          <w:color w:val="auto"/>
          <w:sz w:val="24"/>
          <w:szCs w:val="24"/>
        </w:rPr>
        <w:t>a clean &amp; healthy environment around all cooked and</w:t>
      </w:r>
      <w:r>
        <w:rPr>
          <w:rFonts w:ascii="Times New Roman" w:hAnsi="Times New Roman"/>
          <w:color w:val="auto"/>
          <w:sz w:val="24"/>
          <w:szCs w:val="24"/>
        </w:rPr>
        <w:t xml:space="preserve"> uncooked foods.</w:t>
      </w:r>
    </w:p>
    <w:sectPr w:rsidR="00101536" w:rsidRPr="00D212F4" w:rsidSect="00D212F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32B" w:rsidRDefault="00CE532B">
      <w:pPr>
        <w:spacing w:after="0" w:line="240" w:lineRule="auto"/>
      </w:pPr>
      <w:r>
        <w:separator/>
      </w:r>
    </w:p>
  </w:endnote>
  <w:endnote w:type="continuationSeparator" w:id="0">
    <w:p w:rsidR="00CE532B" w:rsidRDefault="00CE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536" w:rsidRDefault="0087554D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016AB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32B" w:rsidRDefault="00CE532B">
      <w:pPr>
        <w:spacing w:after="0" w:line="240" w:lineRule="auto"/>
      </w:pPr>
      <w:r>
        <w:separator/>
      </w:r>
    </w:p>
  </w:footnote>
  <w:footnote w:type="continuationSeparator" w:id="0">
    <w:p w:rsidR="00CE532B" w:rsidRDefault="00CE5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536" w:rsidRDefault="0087554D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C5CC0">
          <w:t>Diaz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8697D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368647F"/>
    <w:multiLevelType w:val="hybridMultilevel"/>
    <w:tmpl w:val="49B0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4F47D1"/>
    <w:multiLevelType w:val="hybridMultilevel"/>
    <w:tmpl w:val="C8D2C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683569C"/>
    <w:multiLevelType w:val="hybridMultilevel"/>
    <w:tmpl w:val="E9F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4117C"/>
    <w:multiLevelType w:val="hybridMultilevel"/>
    <w:tmpl w:val="BDF61EA2"/>
    <w:lvl w:ilvl="0" w:tplc="931AB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E5FCD"/>
    <w:multiLevelType w:val="hybridMultilevel"/>
    <w:tmpl w:val="F36E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1229F"/>
    <w:multiLevelType w:val="hybridMultilevel"/>
    <w:tmpl w:val="AEB0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556F4"/>
    <w:multiLevelType w:val="hybridMultilevel"/>
    <w:tmpl w:val="3F005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5A562B"/>
    <w:multiLevelType w:val="hybridMultilevel"/>
    <w:tmpl w:val="CEFC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5471BF"/>
    <w:multiLevelType w:val="hybridMultilevel"/>
    <w:tmpl w:val="1462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7"/>
  </w:num>
  <w:num w:numId="32">
    <w:abstractNumId w:val="11"/>
  </w:num>
  <w:num w:numId="33">
    <w:abstractNumId w:val="16"/>
  </w:num>
  <w:num w:numId="34">
    <w:abstractNumId w:val="12"/>
  </w:num>
  <w:num w:numId="35">
    <w:abstractNumId w:val="18"/>
  </w:num>
  <w:num w:numId="36">
    <w:abstractNumId w:val="14"/>
  </w:num>
  <w:num w:numId="37">
    <w:abstractNumId w:val="10"/>
  </w:num>
  <w:num w:numId="38">
    <w:abstractNumId w:val="15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C0"/>
    <w:rsid w:val="00072BBB"/>
    <w:rsid w:val="000B5768"/>
    <w:rsid w:val="00101536"/>
    <w:rsid w:val="002511C2"/>
    <w:rsid w:val="002C52BA"/>
    <w:rsid w:val="003016AB"/>
    <w:rsid w:val="00306493"/>
    <w:rsid w:val="00455763"/>
    <w:rsid w:val="00546624"/>
    <w:rsid w:val="005C5CC0"/>
    <w:rsid w:val="005F58FB"/>
    <w:rsid w:val="006C0B7A"/>
    <w:rsid w:val="00844743"/>
    <w:rsid w:val="0087554D"/>
    <w:rsid w:val="008D2481"/>
    <w:rsid w:val="008E6807"/>
    <w:rsid w:val="00A0734C"/>
    <w:rsid w:val="00AD28D7"/>
    <w:rsid w:val="00C407AB"/>
    <w:rsid w:val="00CE532B"/>
    <w:rsid w:val="00D212F4"/>
    <w:rsid w:val="00E165A6"/>
    <w:rsid w:val="00E2574F"/>
    <w:rsid w:val="00F2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40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4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Origin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25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Diaz</dc:creator>
  <cp:lastModifiedBy>WWRFINMATE</cp:lastModifiedBy>
  <cp:revision>9</cp:revision>
  <cp:lastPrinted>2017-10-23T13:44:00Z</cp:lastPrinted>
  <dcterms:created xsi:type="dcterms:W3CDTF">2017-03-28T14:33:00Z</dcterms:created>
  <dcterms:modified xsi:type="dcterms:W3CDTF">2018-05-02T13:50:00Z</dcterms:modified>
</cp:coreProperties>
</file>